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Izvještaj prosjeka čišćenja 2025-03-06 21:17:33.960004</w:t>
      </w:r>
    </w:p>
    <w:p>
      <w:pPr>
        <w:pStyle w:val="Heading2"/>
      </w:pPr>
      <w:r>
        <w:t>Prosjek po osobi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13.54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16.66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12.96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15.38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10.44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10.27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13.85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15.18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18.32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13.47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10.8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12.28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16.45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11.83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15.66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8.83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10.74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Prosjek po procesu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Sirovina</w:t>
            </w:r>
          </w:p>
        </w:tc>
        <w:tc>
          <w:tcPr>
            <w:tcW w:type="dxa" w:w="4320"/>
          </w:tcPr>
          <w:p>
            <w:r>
              <w:t>Values</w:t>
            </w:r>
          </w:p>
        </w:tc>
      </w:tr>
      <w:tr>
        <w:tc>
          <w:tcPr>
            <w:tcW w:type="dxa" w:w="4320"/>
          </w:tcPr>
          <w:p>
            <w:r>
              <w:t>20147 Lignja patagonica 8-11</w:t>
            </w:r>
          </w:p>
        </w:tc>
        <w:tc>
          <w:tcPr>
            <w:tcW w:type="dxa" w:w="4320"/>
          </w:tcPr>
          <w:p>
            <w:r>
              <w:t>11.97</w:t>
            </w:r>
          </w:p>
        </w:tc>
      </w:tr>
      <w:tr>
        <w:tc>
          <w:tcPr>
            <w:tcW w:type="dxa" w:w="4320"/>
          </w:tcPr>
          <w:p>
            <w:r>
              <w:t>20147 Lignja patagonica 8-11 / 20855 Lignja Patagonica C4 (11 - 15 cm)</w:t>
            </w:r>
          </w:p>
        </w:tc>
        <w:tc>
          <w:tcPr>
            <w:tcW w:type="dxa" w:w="4320"/>
          </w:tcPr>
          <w:p>
            <w:r>
              <w:t>15.25</w:t>
            </w:r>
          </w:p>
        </w:tc>
      </w:tr>
      <w:tr>
        <w:tc>
          <w:tcPr>
            <w:tcW w:type="dxa" w:w="4320"/>
          </w:tcPr>
          <w:p>
            <w:r>
              <w:t>21087 Lignja atlantska 10-18</w:t>
            </w:r>
          </w:p>
        </w:tc>
        <w:tc>
          <w:tcPr>
            <w:tcW w:type="dxa" w:w="4320"/>
          </w:tcPr>
          <w:p>
            <w:r>
              <w:t>15.0</w:t>
            </w:r>
          </w:p>
        </w:tc>
      </w:tr>
    </w:tbl>
    <w:p>
      <w:pPr>
        <w:pStyle w:val="Heading2"/>
      </w:pPr>
      <w:r>
        <w:t>Odstupanje radnika od prosjeka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Ime</w:t>
            </w:r>
          </w:p>
        </w:tc>
        <w:tc>
          <w:tcPr>
            <w:tcW w:type="dxa" w:w="1440"/>
          </w:tcPr>
          <w:p>
            <w:r>
              <w:t>Sirovina</w:t>
            </w:r>
          </w:p>
        </w:tc>
        <w:tc>
          <w:tcPr>
            <w:tcW w:type="dxa" w:w="1440"/>
          </w:tcPr>
          <w:p>
            <w:r>
              <w:t>Prosječna brzina</w:t>
            </w:r>
          </w:p>
        </w:tc>
        <w:tc>
          <w:tcPr>
            <w:tcW w:type="dxa" w:w="1440"/>
          </w:tcPr>
          <w:p>
            <w:r>
              <w:t>Brzina</w:t>
            </w:r>
          </w:p>
        </w:tc>
        <w:tc>
          <w:tcPr>
            <w:tcW w:type="dxa" w:w="1440"/>
          </w:tcPr>
          <w:p>
            <w:r>
              <w:t>Difference</w:t>
            </w:r>
          </w:p>
        </w:tc>
        <w:tc>
          <w:tcPr>
            <w:tcW w:type="dxa" w:w="1440"/>
          </w:tcPr>
          <w:p>
            <w:r>
              <w:t>Difference %</w:t>
            </w:r>
          </w:p>
        </w:tc>
      </w:tr>
      <w:tr>
        <w:tc>
          <w:tcPr>
            <w:tcW w:type="dxa" w:w="1440"/>
          </w:tcPr>
          <w:p>
            <w:r>
              <w:t>Adhikari Sandesh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13.54</w:t>
            </w:r>
          </w:p>
        </w:tc>
        <w:tc>
          <w:tcPr>
            <w:tcW w:type="dxa" w:w="1440"/>
          </w:tcPr>
          <w:p>
            <w:r>
              <w:t>1.57</w:t>
            </w:r>
          </w:p>
        </w:tc>
        <w:tc>
          <w:tcPr>
            <w:tcW w:type="dxa" w:w="1440"/>
          </w:tcPr>
          <w:p>
            <w:r>
              <w:t>13.12</w:t>
            </w:r>
          </w:p>
        </w:tc>
      </w:tr>
      <w:tr>
        <w:tc>
          <w:tcPr>
            <w:tcW w:type="dxa" w:w="1440"/>
          </w:tcPr>
          <w:p>
            <w:r>
              <w:t>Adhikari Sandesh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16.66</w:t>
            </w:r>
          </w:p>
        </w:tc>
        <w:tc>
          <w:tcPr>
            <w:tcW w:type="dxa" w:w="1440"/>
          </w:tcPr>
          <w:p>
            <w:r>
              <w:t>1.41</w:t>
            </w:r>
          </w:p>
        </w:tc>
        <w:tc>
          <w:tcPr>
            <w:tcW w:type="dxa" w:w="1440"/>
          </w:tcPr>
          <w:p>
            <w:r>
              <w:t>9.25</w:t>
            </w:r>
          </w:p>
        </w:tc>
      </w:tr>
      <w:tr>
        <w:tc>
          <w:tcPr>
            <w:tcW w:type="dxa" w:w="1440"/>
          </w:tcPr>
          <w:p>
            <w:r>
              <w:t>Adhikari Sandesh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-20.0</w:t>
            </w:r>
          </w:p>
        </w:tc>
      </w:tr>
      <w:tr>
        <w:tc>
          <w:tcPr>
            <w:tcW w:type="dxa" w:w="1440"/>
          </w:tcPr>
          <w:p>
            <w:r>
              <w:t>Baniya Shrestha Mandira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12.96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8.27</w:t>
            </w:r>
          </w:p>
        </w:tc>
      </w:tr>
      <w:tr>
        <w:tc>
          <w:tcPr>
            <w:tcW w:type="dxa" w:w="1440"/>
          </w:tcPr>
          <w:p>
            <w:r>
              <w:t>Baniya Shrestha Mandira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15.38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Baniya Shrestha Mandira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-20.0</w:t>
            </w:r>
          </w:p>
        </w:tc>
      </w:tr>
      <w:tr>
        <w:tc>
          <w:tcPr>
            <w:tcW w:type="dxa" w:w="1440"/>
          </w:tcPr>
          <w:p>
            <w:r>
              <w:t>Bimala Pantha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10.44</w:t>
            </w:r>
          </w:p>
        </w:tc>
        <w:tc>
          <w:tcPr>
            <w:tcW w:type="dxa" w:w="1440"/>
          </w:tcPr>
          <w:p>
            <w:r>
              <w:t>-1.53</w:t>
            </w:r>
          </w:p>
        </w:tc>
        <w:tc>
          <w:tcPr>
            <w:tcW w:type="dxa" w:w="1440"/>
          </w:tcPr>
          <w:p>
            <w:r>
              <w:t>-12.78</w:t>
            </w:r>
          </w:p>
        </w:tc>
      </w:tr>
      <w:tr>
        <w:tc>
          <w:tcPr>
            <w:tcW w:type="dxa" w:w="1440"/>
          </w:tcPr>
          <w:p>
            <w:r>
              <w:t>Bimala Pantha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12.52</w:t>
            </w:r>
          </w:p>
        </w:tc>
        <w:tc>
          <w:tcPr>
            <w:tcW w:type="dxa" w:w="1440"/>
          </w:tcPr>
          <w:p>
            <w:r>
              <w:t>-2.73</w:t>
            </w:r>
          </w:p>
        </w:tc>
        <w:tc>
          <w:tcPr>
            <w:tcW w:type="dxa" w:w="1440"/>
          </w:tcPr>
          <w:p>
            <w:r>
              <w:t>-17.9</w:t>
            </w:r>
          </w:p>
        </w:tc>
      </w:tr>
      <w:tr>
        <w:tc>
          <w:tcPr>
            <w:tcW w:type="dxa" w:w="1440"/>
          </w:tcPr>
          <w:p>
            <w:r>
              <w:t>Bk Tara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10.27</w:t>
            </w:r>
          </w:p>
        </w:tc>
        <w:tc>
          <w:tcPr>
            <w:tcW w:type="dxa" w:w="1440"/>
          </w:tcPr>
          <w:p>
            <w:r>
              <w:t>-1.7</w:t>
            </w:r>
          </w:p>
        </w:tc>
        <w:tc>
          <w:tcPr>
            <w:tcW w:type="dxa" w:w="1440"/>
          </w:tcPr>
          <w:p>
            <w:r>
              <w:t>-14.2</w:t>
            </w:r>
          </w:p>
        </w:tc>
      </w:tr>
      <w:tr>
        <w:tc>
          <w:tcPr>
            <w:tcW w:type="dxa" w:w="1440"/>
          </w:tcPr>
          <w:p>
            <w:r>
              <w:t>Bk Tara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13.85</w:t>
            </w:r>
          </w:p>
        </w:tc>
        <w:tc>
          <w:tcPr>
            <w:tcW w:type="dxa" w:w="1440"/>
          </w:tcPr>
          <w:p>
            <w:r>
              <w:t>-1.4</w:t>
            </w:r>
          </w:p>
        </w:tc>
        <w:tc>
          <w:tcPr>
            <w:tcW w:type="dxa" w:w="1440"/>
          </w:tcPr>
          <w:p>
            <w:r>
              <w:t>-9.18</w:t>
            </w:r>
          </w:p>
        </w:tc>
      </w:tr>
      <w:tr>
        <w:tc>
          <w:tcPr>
            <w:tcW w:type="dxa" w:w="1440"/>
          </w:tcPr>
          <w:p>
            <w:r>
              <w:t>Darji Manju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15.18</w:t>
            </w:r>
          </w:p>
        </w:tc>
        <w:tc>
          <w:tcPr>
            <w:tcW w:type="dxa" w:w="1440"/>
          </w:tcPr>
          <w:p>
            <w:r>
              <w:t>3.21</w:t>
            </w:r>
          </w:p>
        </w:tc>
        <w:tc>
          <w:tcPr>
            <w:tcW w:type="dxa" w:w="1440"/>
          </w:tcPr>
          <w:p>
            <w:r>
              <w:t>26.82</w:t>
            </w:r>
          </w:p>
        </w:tc>
      </w:tr>
      <w:tr>
        <w:tc>
          <w:tcPr>
            <w:tcW w:type="dxa" w:w="1440"/>
          </w:tcPr>
          <w:p>
            <w:r>
              <w:t>Darji Manju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18.32</w:t>
            </w:r>
          </w:p>
        </w:tc>
        <w:tc>
          <w:tcPr>
            <w:tcW w:type="dxa" w:w="1440"/>
          </w:tcPr>
          <w:p>
            <w:r>
              <w:t>3.07</w:t>
            </w:r>
          </w:p>
        </w:tc>
        <w:tc>
          <w:tcPr>
            <w:tcW w:type="dxa" w:w="1440"/>
          </w:tcPr>
          <w:p>
            <w:r>
              <w:t>20.13</w:t>
            </w:r>
          </w:p>
        </w:tc>
      </w:tr>
      <w:tr>
        <w:tc>
          <w:tcPr>
            <w:tcW w:type="dxa" w:w="1440"/>
          </w:tcPr>
          <w:p>
            <w:r>
              <w:t>Darji Manju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  <w:tr>
        <w:tc>
          <w:tcPr>
            <w:tcW w:type="dxa" w:w="1440"/>
          </w:tcPr>
          <w:p>
            <w:r>
              <w:t>Darji Santosh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13.47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12.53</w:t>
            </w:r>
          </w:p>
        </w:tc>
      </w:tr>
      <w:tr>
        <w:tc>
          <w:tcPr>
            <w:tcW w:type="dxa" w:w="1440"/>
          </w:tcPr>
          <w:p>
            <w:r>
              <w:t>Darji Santosh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15.48</w:t>
            </w:r>
          </w:p>
        </w:tc>
        <w:tc>
          <w:tcPr>
            <w:tcW w:type="dxa" w:w="1440"/>
          </w:tcPr>
          <w:p>
            <w:r>
              <w:t>0.23</w:t>
            </w:r>
          </w:p>
        </w:tc>
        <w:tc>
          <w:tcPr>
            <w:tcW w:type="dxa" w:w="1440"/>
          </w:tcPr>
          <w:p>
            <w:r>
              <w:t>1.51</w:t>
            </w:r>
          </w:p>
        </w:tc>
      </w:tr>
      <w:tr>
        <w:tc>
          <w:tcPr>
            <w:tcW w:type="dxa" w:w="1440"/>
          </w:tcPr>
          <w:p>
            <w:r>
              <w:t>Fernandez Jennylyn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10.8</w:t>
            </w:r>
          </w:p>
        </w:tc>
        <w:tc>
          <w:tcPr>
            <w:tcW w:type="dxa" w:w="1440"/>
          </w:tcPr>
          <w:p>
            <w:r>
              <w:t>-1.17</w:t>
            </w:r>
          </w:p>
        </w:tc>
        <w:tc>
          <w:tcPr>
            <w:tcW w:type="dxa" w:w="1440"/>
          </w:tcPr>
          <w:p>
            <w:r>
              <w:t>-9.77</w:t>
            </w:r>
          </w:p>
        </w:tc>
      </w:tr>
      <w:tr>
        <w:tc>
          <w:tcPr>
            <w:tcW w:type="dxa" w:w="1440"/>
          </w:tcPr>
          <w:p>
            <w:r>
              <w:t>Fernandez Jennylyn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-5.25</w:t>
            </w:r>
          </w:p>
        </w:tc>
        <w:tc>
          <w:tcPr>
            <w:tcW w:type="dxa" w:w="1440"/>
          </w:tcPr>
          <w:p>
            <w:r>
              <w:t>-34.43</w:t>
            </w:r>
          </w:p>
        </w:tc>
      </w:tr>
      <w:tr>
        <w:tc>
          <w:tcPr>
            <w:tcW w:type="dxa" w:w="1440"/>
          </w:tcPr>
          <w:p>
            <w:r>
              <w:t>LLanera Rita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12.28</w:t>
            </w:r>
          </w:p>
        </w:tc>
        <w:tc>
          <w:tcPr>
            <w:tcW w:type="dxa" w:w="1440"/>
          </w:tcPr>
          <w:p>
            <w:r>
              <w:t>0.31</w:t>
            </w:r>
          </w:p>
        </w:tc>
        <w:tc>
          <w:tcPr>
            <w:tcW w:type="dxa" w:w="1440"/>
          </w:tcPr>
          <w:p>
            <w:r>
              <w:t>2.59</w:t>
            </w:r>
          </w:p>
        </w:tc>
      </w:tr>
      <w:tr>
        <w:tc>
          <w:tcPr>
            <w:tcW w:type="dxa" w:w="1440"/>
          </w:tcPr>
          <w:p>
            <w:r>
              <w:t>LLanera Rita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16.45</w:t>
            </w:r>
          </w:p>
        </w:tc>
        <w:tc>
          <w:tcPr>
            <w:tcW w:type="dxa" w:w="1440"/>
          </w:tcPr>
          <w:p>
            <w:r>
              <w:t>1.2</w:t>
            </w:r>
          </w:p>
        </w:tc>
        <w:tc>
          <w:tcPr>
            <w:tcW w:type="dxa" w:w="1440"/>
          </w:tcPr>
          <w:p>
            <w:r>
              <w:t>7.87</w:t>
            </w:r>
          </w:p>
        </w:tc>
      </w:tr>
      <w:tr>
        <w:tc>
          <w:tcPr>
            <w:tcW w:type="dxa" w:w="1440"/>
          </w:tcPr>
          <w:p>
            <w:r>
              <w:t>Manisha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11.83</w:t>
            </w:r>
          </w:p>
        </w:tc>
        <w:tc>
          <w:tcPr>
            <w:tcW w:type="dxa" w:w="1440"/>
          </w:tcPr>
          <w:p>
            <w:r>
              <w:t>-0.14</w:t>
            </w:r>
          </w:p>
        </w:tc>
        <w:tc>
          <w:tcPr>
            <w:tcW w:type="dxa" w:w="1440"/>
          </w:tcPr>
          <w:p>
            <w:r>
              <w:t>-1.17</w:t>
            </w:r>
          </w:p>
        </w:tc>
      </w:tr>
      <w:tr>
        <w:tc>
          <w:tcPr>
            <w:tcW w:type="dxa" w:w="1440"/>
          </w:tcPr>
          <w:p>
            <w:r>
              <w:t>Manisha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15.66</w:t>
            </w:r>
          </w:p>
        </w:tc>
        <w:tc>
          <w:tcPr>
            <w:tcW w:type="dxa" w:w="1440"/>
          </w:tcPr>
          <w:p>
            <w:r>
              <w:t>0.41</w:t>
            </w:r>
          </w:p>
        </w:tc>
        <w:tc>
          <w:tcPr>
            <w:tcW w:type="dxa" w:w="1440"/>
          </w:tcPr>
          <w:p>
            <w:r>
              <w:t>2.69</w:t>
            </w:r>
          </w:p>
        </w:tc>
      </w:tr>
      <w:tr>
        <w:tc>
          <w:tcPr>
            <w:tcW w:type="dxa" w:w="1440"/>
          </w:tcPr>
          <w:p>
            <w:r>
              <w:t>Manisha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21.0</w:t>
            </w:r>
          </w:p>
        </w:tc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Nepomuceno Maria Catherine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8.83</w:t>
            </w:r>
          </w:p>
        </w:tc>
        <w:tc>
          <w:tcPr>
            <w:tcW w:type="dxa" w:w="1440"/>
          </w:tcPr>
          <w:p>
            <w:r>
              <w:t>-3.14</w:t>
            </w:r>
          </w:p>
        </w:tc>
        <w:tc>
          <w:tcPr>
            <w:tcW w:type="dxa" w:w="1440"/>
          </w:tcPr>
          <w:p>
            <w:r>
              <w:t>-26.23</w:t>
            </w:r>
          </w:p>
        </w:tc>
      </w:tr>
      <w:tr>
        <w:tc>
          <w:tcPr>
            <w:tcW w:type="dxa" w:w="1440"/>
          </w:tcPr>
          <w:p>
            <w:r>
              <w:t>Nepomuceno Maria Catherine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-4.25</w:t>
            </w:r>
          </w:p>
        </w:tc>
        <w:tc>
          <w:tcPr>
            <w:tcW w:type="dxa" w:w="1440"/>
          </w:tcPr>
          <w:p>
            <w:r>
              <w:t>-27.87</w:t>
            </w:r>
          </w:p>
        </w:tc>
      </w:tr>
      <w:tr>
        <w:tc>
          <w:tcPr>
            <w:tcW w:type="dxa" w:w="1440"/>
          </w:tcPr>
          <w:p>
            <w:r>
              <w:t>Nepomuceno Maria Catherine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 xml:space="preserve">Ojo Oluwadamilare  Adenawo 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-5.25</w:t>
            </w:r>
          </w:p>
        </w:tc>
        <w:tc>
          <w:tcPr>
            <w:tcW w:type="dxa" w:w="1440"/>
          </w:tcPr>
          <w:p>
            <w:r>
              <w:t>-34.43</w:t>
            </w:r>
          </w:p>
        </w:tc>
      </w:tr>
      <w:tr>
        <w:tc>
          <w:tcPr>
            <w:tcW w:type="dxa" w:w="1440"/>
          </w:tcPr>
          <w:p>
            <w:r>
              <w:t xml:space="preserve">Ojo Oluwadamilare  Adenawo </w:t>
            </w:r>
          </w:p>
        </w:tc>
        <w:tc>
          <w:tcPr>
            <w:tcW w:type="dxa" w:w="1440"/>
          </w:tcPr>
          <w:p>
            <w:r>
              <w:t>21087 Lignja atlantska 10-18</w:t>
            </w:r>
          </w:p>
        </w:tc>
        <w:tc>
          <w:tcPr>
            <w:tcW w:type="dxa" w:w="1440"/>
          </w:tcPr>
          <w:p>
            <w:r>
              <w:t>15.0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-3.0</w:t>
            </w:r>
          </w:p>
        </w:tc>
        <w:tc>
          <w:tcPr>
            <w:tcW w:type="dxa" w:w="1440"/>
          </w:tcPr>
          <w:p>
            <w:r>
              <w:t>-20.0</w:t>
            </w:r>
          </w:p>
        </w:tc>
      </w:tr>
      <w:tr>
        <w:tc>
          <w:tcPr>
            <w:tcW w:type="dxa" w:w="1440"/>
          </w:tcPr>
          <w:p>
            <w:r>
              <w:t>Sharma Susmita</w:t>
            </w:r>
          </w:p>
        </w:tc>
        <w:tc>
          <w:tcPr>
            <w:tcW w:type="dxa" w:w="1440"/>
          </w:tcPr>
          <w:p>
            <w:r>
              <w:t>20147 Lignja patagonica 8-11</w:t>
            </w:r>
          </w:p>
        </w:tc>
        <w:tc>
          <w:tcPr>
            <w:tcW w:type="dxa" w:w="1440"/>
          </w:tcPr>
          <w:p>
            <w:r>
              <w:t>11.97</w:t>
            </w:r>
          </w:p>
        </w:tc>
        <w:tc>
          <w:tcPr>
            <w:tcW w:type="dxa" w:w="1440"/>
          </w:tcPr>
          <w:p>
            <w:r>
              <w:t>10.74</w:t>
            </w:r>
          </w:p>
        </w:tc>
        <w:tc>
          <w:tcPr>
            <w:tcW w:type="dxa" w:w="1440"/>
          </w:tcPr>
          <w:p>
            <w:r>
              <w:t>-1.23</w:t>
            </w:r>
          </w:p>
        </w:tc>
        <w:tc>
          <w:tcPr>
            <w:tcW w:type="dxa" w:w="1440"/>
          </w:tcPr>
          <w:p>
            <w:r>
              <w:t>-10.28</w:t>
            </w:r>
          </w:p>
        </w:tc>
      </w:tr>
      <w:tr>
        <w:tc>
          <w:tcPr>
            <w:tcW w:type="dxa" w:w="1440"/>
          </w:tcPr>
          <w:p>
            <w:r>
              <w:t>Sharma Susmita</w:t>
            </w:r>
          </w:p>
        </w:tc>
        <w:tc>
          <w:tcPr>
            <w:tcW w:type="dxa" w:w="1440"/>
          </w:tcPr>
          <w:p>
            <w:r>
              <w:t>20147 Lignja patagonica 8-11 / 20855 Lignja Patagonica C4 (11 - 15 cm)</w:t>
            </w:r>
          </w:p>
        </w:tc>
        <w:tc>
          <w:tcPr>
            <w:tcW w:type="dxa" w:w="1440"/>
          </w:tcPr>
          <w:p>
            <w:r>
              <w:t>15.25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-5.25</w:t>
            </w:r>
          </w:p>
        </w:tc>
        <w:tc>
          <w:tcPr>
            <w:tcW w:type="dxa" w:w="1440"/>
          </w:tcPr>
          <w:p>
            <w:r>
              <w:t>-34.43</w:t>
            </w:r>
          </w:p>
        </w:tc>
      </w:tr>
    </w:tbl>
    <w:p>
      <w:pPr>
        <w:pStyle w:val="Heading2"/>
      </w:pPr>
      <w:r>
        <w:t>Standardna devijacija po procesu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Sirovina</w:t>
            </w:r>
          </w:p>
        </w:tc>
        <w:tc>
          <w:tcPr>
            <w:tcW w:type="dxa" w:w="4320"/>
          </w:tcPr>
          <w:p>
            <w:r>
              <w:t>Values</w:t>
            </w:r>
          </w:p>
        </w:tc>
      </w:tr>
      <w:tr>
        <w:tc>
          <w:tcPr>
            <w:tcW w:type="dxa" w:w="4320"/>
          </w:tcPr>
          <w:p>
            <w:r>
              <w:t>20147 Lignja patagonica 8-11</w:t>
            </w:r>
          </w:p>
        </w:tc>
        <w:tc>
          <w:tcPr>
            <w:tcW w:type="dxa" w:w="4320"/>
          </w:tcPr>
          <w:p>
            <w:r>
              <w:t>2.819954568787092</w:t>
            </w:r>
          </w:p>
        </w:tc>
      </w:tr>
      <w:tr>
        <w:tc>
          <w:tcPr>
            <w:tcW w:type="dxa" w:w="4320"/>
          </w:tcPr>
          <w:p>
            <w:r>
              <w:t>20147 Lignja patagonica 8-11 / 20855 Lignja Patagonica C4 (11 - 15 cm)</w:t>
            </w:r>
          </w:p>
        </w:tc>
        <w:tc>
          <w:tcPr>
            <w:tcW w:type="dxa" w:w="4320"/>
          </w:tcPr>
          <w:p>
            <w:r>
              <w:t>2.6978047339771356</w:t>
            </w:r>
          </w:p>
        </w:tc>
      </w:tr>
      <w:tr>
        <w:tc>
          <w:tcPr>
            <w:tcW w:type="dxa" w:w="4320"/>
          </w:tcPr>
          <w:p>
            <w:r>
              <w:t>21087 Lignja atlantska 10-18</w:t>
            </w:r>
          </w:p>
        </w:tc>
        <w:tc>
          <w:tcPr>
            <w:tcW w:type="dxa" w:w="4320"/>
          </w:tcPr>
          <w:p>
            <w:r>
              <w:t>3.794733192202055</w:t>
            </w:r>
          </w:p>
        </w:tc>
      </w:tr>
    </w:tbl>
    <w:p>
      <w:pPr>
        <w:pStyle w:val="Heading2"/>
      </w:pPr>
      <w:r>
        <w:t>20147 Lignja patagonica 8-11 -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15.18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13.54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13.47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12.96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12.28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11.83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10.8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10.74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10.44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10.27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8.83</w:t>
            </w:r>
          </w:p>
        </w:tc>
      </w:tr>
    </w:tbl>
    <w:p>
      <w:pPr>
        <w:pStyle w:val="Heading2"/>
      </w:pPr>
      <w:r>
        <w:t>20147 Lignja patagonica 8-11 / 20855 Lignja Patagonica C4 (11 - 15 cm)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18.32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16.66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16.45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15.66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15.38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13.85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</w:tbl>
    <w:p>
      <w:pPr>
        <w:pStyle w:val="Heading2"/>
      </w:pPr>
      <w:r>
        <w:t>21087 Lignja atlantska 10-18 - najbrži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</w:tbl>
    <w:p>
      <w:pPr>
        <w:pStyle w:val="Heading2"/>
      </w:pPr>
      <w:r>
        <w:t>20147 Lignja patagonica 8-11 -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8.83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10.27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10.44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10.74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10.8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11.83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12.28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12.96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13.47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13.54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</w:t>
            </w:r>
          </w:p>
        </w:tc>
        <w:tc>
          <w:tcPr>
            <w:tcW w:type="dxa" w:w="2880"/>
          </w:tcPr>
          <w:p>
            <w:r>
              <w:t>15.18</w:t>
            </w:r>
          </w:p>
        </w:tc>
      </w:tr>
    </w:tbl>
    <w:p>
      <w:pPr>
        <w:pStyle w:val="Heading2"/>
      </w:pPr>
      <w:r>
        <w:t>20147 Lignja patagonica 8-11 / 20855 Lignja Patagonica C4 (11 - 15 cm)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Fernandez Jennylyn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Sharma Susmita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11.0</w:t>
            </w:r>
          </w:p>
        </w:tc>
      </w:tr>
      <w:tr>
        <w:tc>
          <w:tcPr>
            <w:tcW w:type="dxa" w:w="2880"/>
          </w:tcPr>
          <w:p>
            <w:r>
              <w:t>Bimala Pantha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12.52</w:t>
            </w:r>
          </w:p>
        </w:tc>
      </w:tr>
      <w:tr>
        <w:tc>
          <w:tcPr>
            <w:tcW w:type="dxa" w:w="2880"/>
          </w:tcPr>
          <w:p>
            <w:r>
              <w:t>Bk Tara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13.85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15.38</w:t>
            </w:r>
          </w:p>
        </w:tc>
      </w:tr>
      <w:tr>
        <w:tc>
          <w:tcPr>
            <w:tcW w:type="dxa" w:w="2880"/>
          </w:tcPr>
          <w:p>
            <w:r>
              <w:t>Darji Santosh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15.48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15.66</w:t>
            </w:r>
          </w:p>
        </w:tc>
      </w:tr>
      <w:tr>
        <w:tc>
          <w:tcPr>
            <w:tcW w:type="dxa" w:w="2880"/>
          </w:tcPr>
          <w:p>
            <w:r>
              <w:t>LLanera Rita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16.45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16.66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20147 Lignja patagonica 8-11 / 20855 Lignja Patagonica C4 (11 - 15 cm)</w:t>
            </w:r>
          </w:p>
        </w:tc>
        <w:tc>
          <w:tcPr>
            <w:tcW w:type="dxa" w:w="2880"/>
          </w:tcPr>
          <w:p>
            <w:r>
              <w:t>18.32</w:t>
            </w:r>
          </w:p>
        </w:tc>
      </w:tr>
    </w:tbl>
    <w:p>
      <w:pPr>
        <w:pStyle w:val="Heading2"/>
      </w:pPr>
      <w:r>
        <w:t>21087 Lignja atlantska 10-18 - najsporiji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Ime</w:t>
            </w:r>
          </w:p>
        </w:tc>
        <w:tc>
          <w:tcPr>
            <w:tcW w:type="dxa" w:w="2880"/>
          </w:tcPr>
          <w:p>
            <w:r>
              <w:t>Sirovina</w:t>
            </w:r>
          </w:p>
        </w:tc>
        <w:tc>
          <w:tcPr>
            <w:tcW w:type="dxa" w:w="2880"/>
          </w:tcPr>
          <w:p>
            <w:r>
              <w:t>Brzina</w:t>
            </w:r>
          </w:p>
        </w:tc>
      </w:tr>
      <w:tr>
        <w:tc>
          <w:tcPr>
            <w:tcW w:type="dxa" w:w="2880"/>
          </w:tcPr>
          <w:p>
            <w:r>
              <w:t>Adhikari Sandesh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Baniya Shrestha Mandira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 xml:space="preserve">Ojo Oluwadamilare  Adenawo 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</w:tr>
      <w:tr>
        <w:tc>
          <w:tcPr>
            <w:tcW w:type="dxa" w:w="2880"/>
          </w:tcPr>
          <w:p>
            <w:r>
              <w:t>Nepomuceno Maria Catherine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15.0</w:t>
            </w:r>
          </w:p>
        </w:tc>
      </w:tr>
      <w:tr>
        <w:tc>
          <w:tcPr>
            <w:tcW w:type="dxa" w:w="2880"/>
          </w:tcPr>
          <w:p>
            <w:r>
              <w:t>Darji Manju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18.0</w:t>
            </w:r>
          </w:p>
        </w:tc>
      </w:tr>
      <w:tr>
        <w:tc>
          <w:tcPr>
            <w:tcW w:type="dxa" w:w="2880"/>
          </w:tcPr>
          <w:p>
            <w:r>
              <w:t>Manisha</w:t>
            </w:r>
          </w:p>
        </w:tc>
        <w:tc>
          <w:tcPr>
            <w:tcW w:type="dxa" w:w="2880"/>
          </w:tcPr>
          <w:p>
            <w:r>
              <w:t>21087 Lignja atlantska 10-18</w:t>
            </w:r>
          </w:p>
        </w:tc>
        <w:tc>
          <w:tcPr>
            <w:tcW w:type="dxa" w:w="2880"/>
          </w:tcPr>
          <w:p>
            <w:r>
              <w:t>21.0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